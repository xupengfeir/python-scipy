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Numpy+Scipy包安装经验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在python中scipy包在运行和调试（debug）时总是报错，一下给出详细的解决方法：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安装环境：Anaconda虚拟环境，使用命令pip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安装Anaconda后，打开Anaconda Prompt，进入base环境，使用命令创建新的虚拟环境，例如创建名为pytorchbackup的虚拟环境。</w:t>
      </w:r>
    </w:p>
    <w:p>
      <w:pPr>
        <w:pStyle w:val="47"/>
        <w:keepNext w:val="0"/>
        <w:keepLines w:val="0"/>
        <w:widowControl/>
        <w:suppressLineNumbers w:val="0"/>
        <w:shd w:val="clear" w:fill="F5F5F5"/>
        <w:spacing w:before="0" w:beforeAutospacing="0" w:after="0" w:afterAutospacing="0"/>
        <w:ind w:left="0" w:right="0" w:firstLine="0"/>
        <w:jc w:val="center"/>
        <w:rPr>
          <w:rFonts w:hint="default" w:eastAsia="宋体"/>
          <w:i w:val="0"/>
          <w:iCs w:val="0"/>
          <w:caps w:val="0"/>
          <w:color w:val="121212"/>
          <w:spacing w:val="0"/>
          <w:sz w:val="18"/>
          <w:szCs w:val="18"/>
          <w:lang w:val="en-US" w:eastAsia="zh-CN"/>
        </w:rPr>
      </w:pPr>
      <w:r>
        <w:rPr>
          <w:rStyle w:val="44"/>
          <w:rFonts w:ascii="Monaco" w:hAnsi="Monaco" w:eastAsia="Monaco" w:cs="Monaco"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conda create --name &lt;env_name&gt; </w:t>
      </w:r>
      <w:r>
        <w:rPr>
          <w:rStyle w:val="44"/>
          <w:rFonts w:hint="eastAsia" w:ascii="Monaco" w:hAnsi="Monaco" w:eastAsia="宋体" w:cs="Monaco"/>
          <w:i w:val="0"/>
          <w:iCs w:val="0"/>
          <w:caps w:val="0"/>
          <w:color w:val="121212"/>
          <w:spacing w:val="0"/>
          <w:sz w:val="18"/>
          <w:szCs w:val="18"/>
          <w:shd w:val="clear" w:fill="F5F5F5"/>
          <w:lang w:val="en-US" w:eastAsia="zh-CN"/>
        </w:rPr>
        <w:t>python=x.x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虚拟环境创建完毕，使用命令conda env list查看已存在的虚拟环境，使用命令conda activate </w:t>
      </w:r>
      <w:r>
        <w:rPr>
          <w:rStyle w:val="44"/>
          <w:rFonts w:ascii="Monaco" w:hAnsi="Monaco" w:eastAsia="Monaco" w:cs="Monaco"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>env_name</w:t>
      </w:r>
      <w:r>
        <w:rPr>
          <w:rFonts w:hint="eastAsia"/>
          <w:lang w:val="en-US" w:eastAsia="zh-CN"/>
        </w:rPr>
        <w:t>切换到目标环境，如下图所示。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3573780" cy="108204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  <w:r>
        <w:drawing>
          <wp:inline distT="0" distB="0" distL="114300" distR="114300">
            <wp:extent cx="2575560" cy="198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到指定网站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"https://www.lfd.uci.edu/~gohlke/pythonlibs/" \l "numpy"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1"/>
          <w:rFonts w:hint="eastAsia"/>
          <w:lang w:val="en-US" w:eastAsia="zh-CN"/>
        </w:rPr>
        <w:t>https://www.lfd.uci.edu/~gohlke/pythonlibs/#numpy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下载numpy+mkl和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"https://www.lfd.uci.edu/~gohlke/pythonlibs/" \l "scipy"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1"/>
          <w:rFonts w:hint="eastAsia"/>
          <w:lang w:val="en-US" w:eastAsia="zh-CN"/>
        </w:rPr>
        <w:t>https://www.lfd.uci.edu/~gohlke/pythonlibs/#scipy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下载scipy，两个安装包需要适用于相同的python版本。例如是64位Windows+python3.9的安装环境，选择下载下图中红色的包（numpy+mkl）和scipy，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</w:pPr>
      <w:r>
        <w:drawing>
          <wp:inline distT="0" distB="0" distL="114300" distR="114300">
            <wp:extent cx="4152900" cy="70866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2644140" cy="6553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/>
          <w:lang w:val="en-US" w:eastAsia="zh-CN"/>
        </w:rPr>
      </w:pPr>
    </w:p>
    <w:p>
      <w:pPr>
        <w:numPr>
          <w:ilvl w:val="0"/>
          <w:numId w:val="1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进入指定虚拟环境，使用命令(先安装numpy在安装scipy，不然会报错，因为scipy依赖numpy)，安装成功后如下图所示</w:t>
      </w:r>
    </w:p>
    <w:p>
      <w:pPr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pip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install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yourpath\ numpy-1.22.4+mkl-cp39-cp39-win_amd64.whl</w:t>
      </w:r>
    </w:p>
    <w:p>
      <w:pPr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pip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install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yourpath\ scipy-1.7.3-cp39-cp39-win_amd64.whl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1195070"/>
            <wp:effectExtent l="0" t="0" r="63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9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1095375"/>
            <wp:effectExtent l="0" t="0" r="1460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aco">
    <w:panose1 w:val="020B05090304040402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5FC2A2CD"/>
    <w:multiLevelType w:val="singleLevel"/>
    <w:tmpl w:val="5FC2A2CD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3049BF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2CD5F7B"/>
    <w:rsid w:val="15BD3042"/>
    <w:rsid w:val="16C87439"/>
    <w:rsid w:val="2C3C6FB9"/>
    <w:rsid w:val="4D6F24E7"/>
    <w:rsid w:val="4E57026C"/>
    <w:rsid w:val="5D3049BF"/>
    <w:rsid w:val="62AC5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宋体" w:hAnsi="宋体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宋体" w:hAnsi="宋体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宋体" w:hAnsi="宋体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宋体" w:hAnsi="宋体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宋体" w:hAnsi="宋体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宋体" w:hAnsi="宋体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宋体" w:hAnsi="宋体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宋体" w:hAnsi="宋体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宋体" w:hAnsi="宋体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宋体" w:hAnsi="宋体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宋体" w:hAnsi="宋体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宋体" w:hAnsi="宋体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2023-11-17T08:21:00Z</dcterms:created>
  <dc:creator>xu_pe</dc:creator>
  <cp:lastModifiedBy>WPS_1662774454</cp:lastModifiedBy>
  <dcterms:modified xsi:type="dcterms:W3CDTF">2023-11-23T06:29:48Z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E4141D48C4CA41B58186F0BD261BBB44_11</vt:lpwstr>
  </property>
</Properties>
</file>